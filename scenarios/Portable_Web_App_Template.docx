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C83A9" w14:textId="77777777" w:rsidR="003D6D9D" w:rsidRDefault="00DF01F0">
      <w:pPr>
        <w:pStyle w:val="Title"/>
      </w:pPr>
      <w:r>
        <w:t>Portable Web App Design – Student Template</w:t>
      </w:r>
    </w:p>
    <w:p w14:paraId="6B83D504" w14:textId="77777777" w:rsidR="003D6D9D" w:rsidRDefault="00DF01F0">
      <w:r>
        <w:t>Instructions:</w:t>
      </w:r>
    </w:p>
    <w:p w14:paraId="3B8FE693" w14:textId="60159FEA" w:rsidR="003D6D9D" w:rsidRDefault="00DF01F0">
      <w:r>
        <w:t>In your group</w:t>
      </w:r>
      <w:r>
        <w:t>, complete the sections below to design a portable web application that can run across AWS, Azure, or on-prem environments. Be prepared to present your solution to the class.</w:t>
      </w:r>
    </w:p>
    <w:p w14:paraId="2AA4632B" w14:textId="77777777" w:rsidR="003D6D9D" w:rsidRDefault="00DF01F0">
      <w:pPr>
        <w:pStyle w:val="Heading1"/>
      </w:pPr>
      <w:r>
        <w:t>Scenario Summary:</w:t>
      </w:r>
    </w:p>
    <w:p w14:paraId="7F7D2EFA" w14:textId="77777777" w:rsidR="003D6D9D" w:rsidRDefault="00DF01F0">
      <w:r>
        <w:t>Briefly describe the type of application you're designing (e.g., e-commerce app, chat service, blog platform).</w:t>
      </w:r>
    </w:p>
    <w:p w14:paraId="00801C2B" w14:textId="77777777" w:rsidR="003D6D9D" w:rsidRDefault="00DF01F0">
      <w:r>
        <w:t>________________________________________________________________________________</w:t>
      </w:r>
    </w:p>
    <w:p w14:paraId="4DC54DF3" w14:textId="77777777" w:rsidR="003D6D9D" w:rsidRDefault="00DF01F0">
      <w:r>
        <w:t>________________________________________________________________________________</w:t>
      </w:r>
    </w:p>
    <w:p w14:paraId="254C4330" w14:textId="77777777" w:rsidR="003D6D9D" w:rsidRDefault="00DF01F0">
      <w:pPr>
        <w:pStyle w:val="Heading1"/>
      </w:pPr>
      <w:r>
        <w:t>1. Service Choices</w:t>
      </w:r>
    </w:p>
    <w:p w14:paraId="79BA5A8E" w14:textId="77777777" w:rsidR="003D6D9D" w:rsidRDefault="00DF01F0">
      <w:r>
        <w:t>What frontend and backend frameworks will you use to maximize portability?</w:t>
      </w:r>
    </w:p>
    <w:p w14:paraId="7D30FCC8" w14:textId="77777777" w:rsidR="003D6D9D" w:rsidRDefault="00DF01F0">
      <w:r>
        <w:t>________________________________________________________________________________</w:t>
      </w:r>
    </w:p>
    <w:p w14:paraId="5B5E86F5" w14:textId="77777777" w:rsidR="003D6D9D" w:rsidRDefault="00DF01F0">
      <w:r>
        <w:t>________________________________________________________________________________</w:t>
      </w:r>
    </w:p>
    <w:p w14:paraId="546C3A0C" w14:textId="77777777" w:rsidR="003D6D9D" w:rsidRDefault="00DF01F0">
      <w:r>
        <w:t>Will you use microservices or Backend-as-a-Service (BaaS)? Why?</w:t>
      </w:r>
    </w:p>
    <w:p w14:paraId="56FBBE6B" w14:textId="77777777" w:rsidR="003D6D9D" w:rsidRDefault="00DF01F0">
      <w:r>
        <w:t>________________________________________________________________________________</w:t>
      </w:r>
    </w:p>
    <w:p w14:paraId="12C4E378" w14:textId="77777777" w:rsidR="003D6D9D" w:rsidRDefault="00DF01F0">
      <w:r>
        <w:t>________________________________________________________________________________</w:t>
      </w:r>
    </w:p>
    <w:p w14:paraId="265728D8" w14:textId="77777777" w:rsidR="003D6D9D" w:rsidRDefault="00DF01F0">
      <w:pPr>
        <w:pStyle w:val="Heading1"/>
      </w:pPr>
      <w:r>
        <w:t>2. Data Storage Options</w:t>
      </w:r>
    </w:p>
    <w:p w14:paraId="78C6AD6C" w14:textId="77777777" w:rsidR="003D6D9D" w:rsidRDefault="00DF01F0">
      <w:r>
        <w:t>Which database type fits your app—relational (PostgreSQL, MySQL) or NoSQL (MongoDB, Cosmos DB)?</w:t>
      </w:r>
    </w:p>
    <w:p w14:paraId="78F808F5" w14:textId="77777777" w:rsidR="003D6D9D" w:rsidRDefault="00DF01F0">
      <w:r>
        <w:t>________________________________________________________________________________</w:t>
      </w:r>
    </w:p>
    <w:p w14:paraId="5E7CA174" w14:textId="77777777" w:rsidR="003D6D9D" w:rsidRDefault="00DF01F0">
      <w:r>
        <w:t>________________________________________________________________________________</w:t>
      </w:r>
    </w:p>
    <w:p w14:paraId="6E4AC21E" w14:textId="77777777" w:rsidR="003D6D9D" w:rsidRDefault="00DF01F0">
      <w:r>
        <w:t>Would a Backend-as-a-Service (Firebase, Amplify) help simplify your backend? Why or why not?</w:t>
      </w:r>
    </w:p>
    <w:p w14:paraId="4505F714" w14:textId="77777777" w:rsidR="003D6D9D" w:rsidRDefault="00DF01F0">
      <w:r>
        <w:t>________________________________________________________________________________</w:t>
      </w:r>
    </w:p>
    <w:p w14:paraId="10E48F9D" w14:textId="77777777" w:rsidR="003D6D9D" w:rsidRDefault="00DF01F0">
      <w:r>
        <w:lastRenderedPageBreak/>
        <w:t>________________________________________________________________________________</w:t>
      </w:r>
    </w:p>
    <w:p w14:paraId="2B66293E" w14:textId="77777777" w:rsidR="003D6D9D" w:rsidRDefault="00DF01F0">
      <w:pPr>
        <w:pStyle w:val="Heading1"/>
      </w:pPr>
      <w:r>
        <w:t>3. Deployment Strategy</w:t>
      </w:r>
    </w:p>
    <w:p w14:paraId="0948F3A3" w14:textId="77777777" w:rsidR="003D6D9D" w:rsidRDefault="00DF01F0">
      <w:r>
        <w:t>Will you use Docker containers? What services will be containerized?</w:t>
      </w:r>
    </w:p>
    <w:p w14:paraId="4EB76BF6" w14:textId="77777777" w:rsidR="003D6D9D" w:rsidRDefault="00DF01F0">
      <w:r>
        <w:t>________________________________________________________________________________</w:t>
      </w:r>
    </w:p>
    <w:p w14:paraId="6DB59B99" w14:textId="77777777" w:rsidR="003D6D9D" w:rsidRDefault="00DF01F0">
      <w:r>
        <w:t>________________________________________________________________________________</w:t>
      </w:r>
    </w:p>
    <w:p w14:paraId="6B1F379D" w14:textId="77777777" w:rsidR="003D6D9D" w:rsidRDefault="00DF01F0">
      <w:r>
        <w:t>How will you deploy and orchestrate your containers? (Kubernetes, Docker Compose, etc.)</w:t>
      </w:r>
    </w:p>
    <w:p w14:paraId="27A5659E" w14:textId="77777777" w:rsidR="003D6D9D" w:rsidRDefault="00DF01F0">
      <w:r>
        <w:t>________________________________________________________________________________</w:t>
      </w:r>
    </w:p>
    <w:p w14:paraId="0F382150" w14:textId="77777777" w:rsidR="003D6D9D" w:rsidRDefault="00DF01F0">
      <w:r>
        <w:t>________________________________________________________________________________</w:t>
      </w:r>
    </w:p>
    <w:p w14:paraId="7762B567" w14:textId="77777777" w:rsidR="003D6D9D" w:rsidRDefault="00DF01F0">
      <w:r>
        <w:t>What IaC (Infrastructure as Code) tools or CI/CD pipelines will you use to manage your environment?</w:t>
      </w:r>
    </w:p>
    <w:p w14:paraId="20D62B3A" w14:textId="77777777" w:rsidR="003D6D9D" w:rsidRDefault="00DF01F0">
      <w:r>
        <w:t>________________________________________________________________________________</w:t>
      </w:r>
    </w:p>
    <w:p w14:paraId="53451ED2" w14:textId="77777777" w:rsidR="003D6D9D" w:rsidRDefault="00DF01F0">
      <w:r>
        <w:t>________________________________________________________________________________</w:t>
      </w:r>
    </w:p>
    <w:p w14:paraId="1DBC3476" w14:textId="77777777" w:rsidR="003D6D9D" w:rsidRDefault="00DF01F0">
      <w:pPr>
        <w:pStyle w:val="Heading1"/>
      </w:pPr>
      <w:r>
        <w:t>Presentation Notes (Optional):</w:t>
      </w:r>
    </w:p>
    <w:p w14:paraId="583541FF" w14:textId="77777777" w:rsidR="003D6D9D" w:rsidRDefault="00DF01F0">
      <w:r>
        <w:t>List the main points your team will present.</w:t>
      </w:r>
    </w:p>
    <w:p w14:paraId="0E31B725" w14:textId="77777777" w:rsidR="003D6D9D" w:rsidRDefault="00DF01F0">
      <w:r>
        <w:t>________________________________________________________________________________</w:t>
      </w:r>
    </w:p>
    <w:p w14:paraId="244BC250" w14:textId="77777777" w:rsidR="003D6D9D" w:rsidRDefault="00DF01F0">
      <w:r>
        <w:t>________________________________________________________________________________</w:t>
      </w:r>
    </w:p>
    <w:sectPr w:rsidR="003D6D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3412064">
    <w:abstractNumId w:val="8"/>
  </w:num>
  <w:num w:numId="2" w16cid:durableId="2141919533">
    <w:abstractNumId w:val="6"/>
  </w:num>
  <w:num w:numId="3" w16cid:durableId="347603975">
    <w:abstractNumId w:val="5"/>
  </w:num>
  <w:num w:numId="4" w16cid:durableId="1644892682">
    <w:abstractNumId w:val="4"/>
  </w:num>
  <w:num w:numId="5" w16cid:durableId="351731808">
    <w:abstractNumId w:val="7"/>
  </w:num>
  <w:num w:numId="6" w16cid:durableId="513039214">
    <w:abstractNumId w:val="3"/>
  </w:num>
  <w:num w:numId="7" w16cid:durableId="626468076">
    <w:abstractNumId w:val="2"/>
  </w:num>
  <w:num w:numId="8" w16cid:durableId="684138978">
    <w:abstractNumId w:val="1"/>
  </w:num>
  <w:num w:numId="9" w16cid:durableId="136493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6D9D"/>
    <w:rsid w:val="00A45745"/>
    <w:rsid w:val="00AA1D8D"/>
    <w:rsid w:val="00B47730"/>
    <w:rsid w:val="00CB0664"/>
    <w:rsid w:val="00DF01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BC90209-6E59-474E-8DDA-17DA8266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Jason Smith</cp:lastModifiedBy>
  <cp:revision>2</cp:revision>
  <dcterms:created xsi:type="dcterms:W3CDTF">2013-12-23T23:15:00Z</dcterms:created>
  <dcterms:modified xsi:type="dcterms:W3CDTF">2025-07-10T05:39:00Z</dcterms:modified>
  <cp:category/>
</cp:coreProperties>
</file>